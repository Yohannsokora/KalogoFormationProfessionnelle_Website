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D’INSCRIPTION – Kalogo Formation Professionnelle</w:t>
      </w:r>
    </w:p>
    <w:p>
      <w:pPr>
        <w:pStyle w:val="Heading2"/>
      </w:pPr>
      <w:r>
        <w:t>1. Informations Personnelles</w:t>
      </w:r>
    </w:p>
    <w:p>
      <w:r>
        <w:t>Nom : __________________________</w:t>
      </w:r>
    </w:p>
    <w:p>
      <w:r>
        <w:t>Prénom(s) : __________________________</w:t>
      </w:r>
    </w:p>
    <w:p>
      <w:r>
        <w:t>Date de naissance : __________________________</w:t>
      </w:r>
    </w:p>
    <w:p>
      <w:r>
        <w:t>Lieu de naissance : __________________________</w:t>
      </w:r>
    </w:p>
    <w:p>
      <w:r>
        <w:t>Nationalité : __________________________</w:t>
      </w:r>
    </w:p>
    <w:p>
      <w:r>
        <w:t>Adresse : __________________________</w:t>
      </w:r>
    </w:p>
    <w:p>
      <w:r>
        <w:t>Ville : __________________________</w:t>
      </w:r>
    </w:p>
    <w:p>
      <w:r>
        <w:t>Téléphone : __________________________</w:t>
      </w:r>
    </w:p>
    <w:p>
      <w:r>
        <w:t>Email : __________________________</w:t>
      </w:r>
    </w:p>
    <w:p>
      <w:r>
        <w:t>Numéro CNI / Passeport : __________________________</w:t>
      </w:r>
    </w:p>
    <w:p>
      <w:pPr>
        <w:pStyle w:val="Heading2"/>
      </w:pPr>
      <w:r>
        <w:t>2. Informations Académiques</w:t>
      </w:r>
    </w:p>
    <w:p>
      <w:r>
        <w:t>Dernier diplôme obtenu : __________________________</w:t>
      </w:r>
    </w:p>
    <w:p>
      <w:r>
        <w:t>Établissement d’origine : __________________________</w:t>
      </w:r>
    </w:p>
    <w:p>
      <w:r>
        <w:t>Niveau scolaire : __________________________</w:t>
      </w:r>
    </w:p>
    <w:p>
      <w:r>
        <w:t>Numéro matricule : __________________________</w:t>
      </w:r>
    </w:p>
    <w:p>
      <w:pPr>
        <w:pStyle w:val="Heading2"/>
      </w:pPr>
      <w:r>
        <w:t>3. Formation Choisie</w:t>
      </w:r>
    </w:p>
    <w:p>
      <w:r>
        <w:t>Intitulé : __________________________</w:t>
      </w:r>
    </w:p>
    <w:p>
      <w:r>
        <w:t>Durée : __________________________</w:t>
      </w:r>
    </w:p>
    <w:p>
      <w:r>
        <w:t>Niveau requis : __________________________</w:t>
      </w:r>
    </w:p>
    <w:p>
      <w:pPr>
        <w:pStyle w:val="Heading2"/>
      </w:pPr>
      <w:r>
        <w:t>4. Situation Professionnelle</w:t>
      </w:r>
    </w:p>
    <w:p>
      <w:r>
        <w:t>En emploi : Oui ☐ / Non ☐</w:t>
      </w:r>
    </w:p>
    <w:p>
      <w:r>
        <w:t>Entreprise : __________________________</w:t>
      </w:r>
    </w:p>
    <w:p>
      <w:r>
        <w:t>Poste occupé : __________________________</w:t>
      </w:r>
    </w:p>
    <w:p>
      <w:r>
        <w:t>Expérience professionnelle : ____ années</w:t>
      </w:r>
    </w:p>
    <w:p>
      <w:pPr>
        <w:pStyle w:val="Heading2"/>
      </w:pPr>
      <w:r>
        <w:t>5. Personne à Contacter en Cas d’Urgence</w:t>
      </w:r>
    </w:p>
    <w:p>
      <w:r>
        <w:t>Nom : __________________________</w:t>
      </w:r>
    </w:p>
    <w:p>
      <w:r>
        <w:t>Lien de parenté : __________________________</w:t>
      </w:r>
    </w:p>
    <w:p>
      <w:r>
        <w:t>Téléphone : __________________________</w:t>
      </w:r>
    </w:p>
    <w:p>
      <w:r>
        <w:t>Adresse : __________________________</w:t>
      </w:r>
    </w:p>
    <w:p>
      <w:pPr>
        <w:pStyle w:val="Heading2"/>
      </w:pPr>
      <w:r>
        <w:t>6. Documents à Joindre</w:t>
      </w:r>
    </w:p>
    <w:p>
      <w:r>
        <w:t>☐ Fiche d’inscription</w:t>
      </w:r>
    </w:p>
    <w:p>
      <w:r>
        <w:t>☐ Extrait d’acte de naissance</w:t>
      </w:r>
    </w:p>
    <w:p>
      <w:r>
        <w:t>☐ Carte d’identité / Passeport</w:t>
      </w:r>
    </w:p>
    <w:p>
      <w:r>
        <w:t>☐ Dernier diplôme obtenu</w:t>
      </w:r>
    </w:p>
    <w:p>
      <w:r>
        <w:t>☐ Photos d’identité (x2)</w:t>
      </w:r>
    </w:p>
    <w:p>
      <w:r>
        <w:t>☐ Lettre de motivation</w:t>
      </w:r>
    </w:p>
    <w:p>
      <w:r>
        <w:t>☐ CV</w:t>
      </w:r>
    </w:p>
    <w:p>
      <w:r>
        <w:t>☐ Carnet de vaccination</w:t>
      </w:r>
    </w:p>
    <w:p>
      <w:r>
        <w:t>☐ Certificat de scolarité / Relevés</w:t>
      </w:r>
    </w:p>
    <w:p>
      <w:r>
        <w:t>☐ Autres : __________________________</w:t>
      </w:r>
    </w:p>
    <w:p>
      <w:pPr>
        <w:pStyle w:val="Heading2"/>
      </w:pPr>
      <w:r>
        <w:t>7. Déclaration</w:t>
      </w:r>
    </w:p>
    <w:p>
      <w:r>
        <w:t>Je soussigné(e) __________________________ déclare sur l’honneur que les informations fournies sont exactes et complètes.</w:t>
      </w:r>
    </w:p>
    <w:p>
      <w:r>
        <w:t>Date : ____ / ____ / ______</w:t>
      </w:r>
    </w:p>
    <w:p>
      <w:r>
        <w:t>Signature 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